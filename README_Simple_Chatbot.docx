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E3E5B" w14:textId="77777777" w:rsidR="00FB020D" w:rsidRDefault="00000000">
      <w:r>
        <w:t># Simple Chatbot</w:t>
      </w:r>
    </w:p>
    <w:p w14:paraId="50FAEA05" w14:textId="77777777" w:rsidR="00FB020D" w:rsidRDefault="00FB020D"/>
    <w:p w14:paraId="44F0AE2A" w14:textId="77777777" w:rsidR="00FB020D" w:rsidRDefault="00000000">
      <w:r>
        <w:t>This repository contains a Jupyter Notebook (`adejumo_simple_chatbot.ipynb`) that demonstrates a basic rule-based chatbot implemented purely with Python's built-in features. The notebook is designed for learners who want to understand how to build a simple conversational agent without external libraries.</w:t>
      </w:r>
    </w:p>
    <w:p w14:paraId="60564DC2" w14:textId="77777777" w:rsidR="00FB020D" w:rsidRDefault="00FB020D"/>
    <w:p w14:paraId="69F1F6C6" w14:textId="77777777" w:rsidR="00FB020D" w:rsidRDefault="00000000">
      <w:r>
        <w:t>---</w:t>
      </w:r>
    </w:p>
    <w:p w14:paraId="0294E7F8" w14:textId="77777777" w:rsidR="00FB020D" w:rsidRDefault="00FB020D"/>
    <w:p w14:paraId="2593C6FF" w14:textId="77777777" w:rsidR="00FB020D" w:rsidRDefault="00000000">
      <w:r>
        <w:t>## 📖 Table of Contents</w:t>
      </w:r>
    </w:p>
    <w:p w14:paraId="3145FD6E" w14:textId="77777777" w:rsidR="00FB020D" w:rsidRDefault="00FB020D"/>
    <w:p w14:paraId="651838CE" w14:textId="77777777" w:rsidR="00FB020D" w:rsidRDefault="00000000">
      <w:r>
        <w:t>- [About](#about)</w:t>
      </w:r>
    </w:p>
    <w:p w14:paraId="6D481A7D" w14:textId="77777777" w:rsidR="00FB020D" w:rsidRDefault="00000000">
      <w:r>
        <w:t>- [Features](#features)</w:t>
      </w:r>
    </w:p>
    <w:p w14:paraId="022D1D95" w14:textId="77777777" w:rsidR="00FB020D" w:rsidRDefault="00000000">
      <w:r>
        <w:t>- [Requirements](#requirements)</w:t>
      </w:r>
    </w:p>
    <w:p w14:paraId="17D48D76" w14:textId="77777777" w:rsidR="00FB020D" w:rsidRDefault="00000000">
      <w:r>
        <w:t>- [Installation](#installation)</w:t>
      </w:r>
    </w:p>
    <w:p w14:paraId="5043A16A" w14:textId="77777777" w:rsidR="00FB020D" w:rsidRDefault="00000000">
      <w:r>
        <w:t>- [Usage](#usage)</w:t>
      </w:r>
    </w:p>
    <w:p w14:paraId="4D943D2B" w14:textId="77777777" w:rsidR="00FB020D" w:rsidRDefault="00000000">
      <w:r>
        <w:t>- [Notebook Structure](#notebook-structure)</w:t>
      </w:r>
    </w:p>
    <w:p w14:paraId="3F6EDCAE" w14:textId="24804E63" w:rsidR="00FB020D" w:rsidRDefault="00000000">
      <w:r>
        <w:t>- [Contributing](#contributing)</w:t>
      </w:r>
    </w:p>
    <w:p w14:paraId="1B14D72E" w14:textId="77777777" w:rsidR="00FB020D" w:rsidRDefault="00000000">
      <w:r>
        <w:t>---</w:t>
      </w:r>
    </w:p>
    <w:p w14:paraId="098FBCA2" w14:textId="77777777" w:rsidR="00FB020D" w:rsidRDefault="00FB020D"/>
    <w:p w14:paraId="6A4439D0" w14:textId="77777777" w:rsidR="00FB020D" w:rsidRDefault="00000000">
      <w:r>
        <w:t>## 🧐 About</w:t>
      </w:r>
    </w:p>
    <w:p w14:paraId="566ACBC9" w14:textId="77777777" w:rsidR="00FB020D" w:rsidRDefault="00FB020D"/>
    <w:p w14:paraId="5A18B516" w14:textId="77777777" w:rsidR="00FB020D" w:rsidRDefault="00000000">
      <w:r>
        <w:t>The `adejumo_simple_chatbot.ipynb` notebook guides you through creating a minimalistic chatbot that:</w:t>
      </w:r>
    </w:p>
    <w:p w14:paraId="00E7E962" w14:textId="77777777" w:rsidR="00FB020D" w:rsidRDefault="00FB020D"/>
    <w:p w14:paraId="5BF106A7" w14:textId="77777777" w:rsidR="00FB020D" w:rsidRDefault="00000000">
      <w:r>
        <w:t>- Uses a dictionary of predefined responses keyed by user inputs.</w:t>
      </w:r>
    </w:p>
    <w:p w14:paraId="48991B65" w14:textId="77777777" w:rsidR="00FB020D" w:rsidRDefault="00000000">
      <w:r>
        <w:t>- Processes user input in a loop until the user says "bye".</w:t>
      </w:r>
    </w:p>
    <w:p w14:paraId="34BCD81F" w14:textId="77777777" w:rsidR="00FB020D" w:rsidRDefault="00000000">
      <w:r>
        <w:t>- Provides default feedback when the input is not recognized.</w:t>
      </w:r>
    </w:p>
    <w:p w14:paraId="4BBBDC5A" w14:textId="77777777" w:rsidR="00FB020D" w:rsidRDefault="00FB020D"/>
    <w:p w14:paraId="0101404A" w14:textId="77777777" w:rsidR="00FB020D" w:rsidRDefault="00000000">
      <w:r>
        <w:t>This project is ideal for beginners exploring natural language interactions and basic control flow in Python.</w:t>
      </w:r>
    </w:p>
    <w:p w14:paraId="280C1753" w14:textId="77777777" w:rsidR="00FB020D" w:rsidRDefault="00FB020D"/>
    <w:p w14:paraId="72E786B8" w14:textId="77777777" w:rsidR="00FB020D" w:rsidRDefault="00000000">
      <w:r>
        <w:t>---</w:t>
      </w:r>
    </w:p>
    <w:p w14:paraId="372835B2" w14:textId="77777777" w:rsidR="00FB020D" w:rsidRDefault="00FB020D"/>
    <w:p w14:paraId="1CA0BEAA" w14:textId="77777777" w:rsidR="00FB020D" w:rsidRDefault="00000000">
      <w:r>
        <w:t>## ✨ Features</w:t>
      </w:r>
    </w:p>
    <w:p w14:paraId="5DBF40CB" w14:textId="77777777" w:rsidR="00FB020D" w:rsidRDefault="00FB020D"/>
    <w:p w14:paraId="0D259F10" w14:textId="77777777" w:rsidR="00FB020D" w:rsidRDefault="00000000">
      <w:r>
        <w:t>- **Predefined Responses**: A dictionary mapping specific inputs (e.g., "hi", "hello", "how are you") to responses.</w:t>
      </w:r>
    </w:p>
    <w:p w14:paraId="7753F131" w14:textId="77777777" w:rsidR="00FB020D" w:rsidRDefault="00000000">
      <w:r>
        <w:t>- **Continuous Interaction**: An infinite loop that prompts the user, handles conversation, and exits gracefully on a "bye" input.</w:t>
      </w:r>
    </w:p>
    <w:p w14:paraId="6A58D078" w14:textId="77777777" w:rsidR="00FB020D" w:rsidRDefault="00000000">
      <w:r>
        <w:t>- **Default Handling**: Replies with an apology when the user's input isn't in the predefined set.</w:t>
      </w:r>
    </w:p>
    <w:p w14:paraId="6C428C8B" w14:textId="77777777" w:rsidR="00FB020D" w:rsidRDefault="00FB020D"/>
    <w:p w14:paraId="5016A17D" w14:textId="77777777" w:rsidR="00FB020D" w:rsidRDefault="00000000">
      <w:r>
        <w:t>---</w:t>
      </w:r>
    </w:p>
    <w:p w14:paraId="0F3E0EF5" w14:textId="77777777" w:rsidR="00FB020D" w:rsidRDefault="00FB020D"/>
    <w:p w14:paraId="5AD0789C" w14:textId="77777777" w:rsidR="00FB020D" w:rsidRDefault="00000000">
      <w:r>
        <w:t>## 🔧 Requirements</w:t>
      </w:r>
    </w:p>
    <w:p w14:paraId="0AAFEDF0" w14:textId="77777777" w:rsidR="00FB020D" w:rsidRDefault="00FB020D"/>
    <w:p w14:paraId="1A47CDEE" w14:textId="77777777" w:rsidR="00FB020D" w:rsidRDefault="00000000">
      <w:r>
        <w:t>- **Python 3.6+** (no additional packages required)</w:t>
      </w:r>
    </w:p>
    <w:p w14:paraId="4FB3F0B6" w14:textId="77777777" w:rsidR="00FB020D" w:rsidRDefault="00FB020D"/>
    <w:p w14:paraId="45265A5F" w14:textId="77777777" w:rsidR="00FB020D" w:rsidRDefault="00000000">
      <w:r>
        <w:t>---</w:t>
      </w:r>
    </w:p>
    <w:p w14:paraId="6B65C9B2" w14:textId="77777777" w:rsidR="00FB020D" w:rsidRDefault="00FB020D"/>
    <w:p w14:paraId="3AF7B40A" w14:textId="77777777" w:rsidR="00FB020D" w:rsidRDefault="00000000">
      <w:r>
        <w:t>## 🚀 Installation</w:t>
      </w:r>
    </w:p>
    <w:p w14:paraId="4BC2BF92" w14:textId="77777777" w:rsidR="00FB020D" w:rsidRDefault="00FB020D"/>
    <w:p w14:paraId="093C1903" w14:textId="77777777" w:rsidR="00FB020D" w:rsidRDefault="00000000">
      <w:r>
        <w:t>1. **Clone the repository**</w:t>
      </w:r>
    </w:p>
    <w:p w14:paraId="61983AD1" w14:textId="77777777" w:rsidR="00FB020D" w:rsidRDefault="00FB020D"/>
    <w:p w14:paraId="28153CA5" w14:textId="77777777" w:rsidR="00FB020D" w:rsidRDefault="00000000">
      <w:r>
        <w:lastRenderedPageBreak/>
        <w:t xml:space="preserve">   ```bash</w:t>
      </w:r>
    </w:p>
    <w:p w14:paraId="51C43BD0" w14:textId="77777777" w:rsidR="00FB020D" w:rsidRDefault="00000000">
      <w:r>
        <w:t xml:space="preserve">   git clone https://github.com/&lt;your-username&gt;/simple-chatbot.git</w:t>
      </w:r>
    </w:p>
    <w:p w14:paraId="70378B67" w14:textId="77777777" w:rsidR="00FB020D" w:rsidRDefault="00000000">
      <w:r>
        <w:t xml:space="preserve">   cd simple-chatbot</w:t>
      </w:r>
    </w:p>
    <w:p w14:paraId="1DEBDD64" w14:textId="77777777" w:rsidR="00FB020D" w:rsidRDefault="00000000">
      <w:r>
        <w:t xml:space="preserve">   ```</w:t>
      </w:r>
    </w:p>
    <w:p w14:paraId="7C98F940" w14:textId="77777777" w:rsidR="00FB020D" w:rsidRDefault="00FB020D"/>
    <w:p w14:paraId="139F07BC" w14:textId="77777777" w:rsidR="00FB020D" w:rsidRDefault="00000000">
      <w:r>
        <w:t>2. **Ensure Python 3 is installed**</w:t>
      </w:r>
    </w:p>
    <w:p w14:paraId="56F877F5" w14:textId="77777777" w:rsidR="00FB020D" w:rsidRDefault="00FB020D"/>
    <w:p w14:paraId="151EE8D8" w14:textId="77777777" w:rsidR="00FB020D" w:rsidRDefault="00000000">
      <w:r>
        <w:t xml:space="preserve">   ```bash</w:t>
      </w:r>
    </w:p>
    <w:p w14:paraId="5DD75D17" w14:textId="77777777" w:rsidR="00FB020D" w:rsidRDefault="00000000">
      <w:r>
        <w:t xml:space="preserve">   python3 --version</w:t>
      </w:r>
    </w:p>
    <w:p w14:paraId="2A1B2528" w14:textId="77777777" w:rsidR="00FB020D" w:rsidRDefault="00000000">
      <w:r>
        <w:t xml:space="preserve">   ```</w:t>
      </w:r>
    </w:p>
    <w:p w14:paraId="6E6D3549" w14:textId="77777777" w:rsidR="00FB020D" w:rsidRDefault="00FB020D"/>
    <w:p w14:paraId="6EA235D7" w14:textId="77777777" w:rsidR="00FB020D" w:rsidRDefault="00000000">
      <w:r>
        <w:t>---</w:t>
      </w:r>
    </w:p>
    <w:p w14:paraId="5FF870EA" w14:textId="77777777" w:rsidR="00FB020D" w:rsidRDefault="00FB020D"/>
    <w:p w14:paraId="5910ABEE" w14:textId="77777777" w:rsidR="00FB020D" w:rsidRDefault="00000000">
      <w:r>
        <w:t>## 🎯 Usage</w:t>
      </w:r>
    </w:p>
    <w:p w14:paraId="6FA0AB04" w14:textId="77777777" w:rsidR="00FB020D" w:rsidRDefault="00FB020D"/>
    <w:p w14:paraId="01CDA554" w14:textId="77777777" w:rsidR="00FB020D" w:rsidRDefault="00000000">
      <w:r>
        <w:t>1. Open a terminal or command prompt.</w:t>
      </w:r>
    </w:p>
    <w:p w14:paraId="494C3825" w14:textId="77777777" w:rsidR="00FB020D" w:rsidRDefault="00000000">
      <w:r>
        <w:t>2. Launch Jupyter Notebook:</w:t>
      </w:r>
    </w:p>
    <w:p w14:paraId="0C12B8DE" w14:textId="77777777" w:rsidR="00FB020D" w:rsidRDefault="00FB020D"/>
    <w:p w14:paraId="454AC376" w14:textId="77777777" w:rsidR="00FB020D" w:rsidRDefault="00000000">
      <w:r>
        <w:t xml:space="preserve">   ```bash</w:t>
      </w:r>
    </w:p>
    <w:p w14:paraId="60396327" w14:textId="77777777" w:rsidR="00FB020D" w:rsidRDefault="00000000">
      <w:r>
        <w:t xml:space="preserve">   jupyter notebook</w:t>
      </w:r>
    </w:p>
    <w:p w14:paraId="149DAE7B" w14:textId="77777777" w:rsidR="00FB020D" w:rsidRDefault="00000000">
      <w:r>
        <w:t xml:space="preserve">   ```</w:t>
      </w:r>
    </w:p>
    <w:p w14:paraId="003B59F6" w14:textId="77777777" w:rsidR="00FB020D" w:rsidRDefault="00FB020D"/>
    <w:p w14:paraId="7FF6EB75" w14:textId="77777777" w:rsidR="00FB020D" w:rsidRDefault="00000000">
      <w:r>
        <w:t>3. In the browser, open the file `adejumo_simple_chatbot.ipynb`.</w:t>
      </w:r>
    </w:p>
    <w:p w14:paraId="3EB3F771" w14:textId="77777777" w:rsidR="00FB020D" w:rsidRDefault="00000000">
      <w:r>
        <w:t>4. Run each cell in order to start the chatbot.</w:t>
      </w:r>
    </w:p>
    <w:p w14:paraId="19288FBB" w14:textId="77777777" w:rsidR="00FB020D" w:rsidRDefault="00000000">
      <w:r>
        <w:t>5. When prompted, type inputs like "hi", "what is python", or "bye" to interact.</w:t>
      </w:r>
    </w:p>
    <w:p w14:paraId="441EBF11" w14:textId="77777777" w:rsidR="00FB020D" w:rsidRDefault="00FB020D"/>
    <w:p w14:paraId="6A94C99D" w14:textId="77777777" w:rsidR="00FB020D" w:rsidRDefault="00000000">
      <w:r>
        <w:lastRenderedPageBreak/>
        <w:t>---</w:t>
      </w:r>
    </w:p>
    <w:p w14:paraId="69076F17" w14:textId="77777777" w:rsidR="00FB020D" w:rsidRDefault="00FB020D"/>
    <w:p w14:paraId="5D3DA423" w14:textId="77777777" w:rsidR="00FB020D" w:rsidRDefault="00000000">
      <w:r>
        <w:t>## 🗂 Notebook Structure</w:t>
      </w:r>
    </w:p>
    <w:p w14:paraId="20CECA4D" w14:textId="77777777" w:rsidR="00FB020D" w:rsidRDefault="00FB020D"/>
    <w:p w14:paraId="3833C1EB" w14:textId="77777777" w:rsidR="00FB020D" w:rsidRDefault="00000000">
      <w:r>
        <w:t>1. **Predefined Responses**: Creation of a Python dictionary storing question–answer pairs.</w:t>
      </w:r>
    </w:p>
    <w:p w14:paraId="34A314F6" w14:textId="77777777" w:rsidR="00FB020D" w:rsidRDefault="00000000">
      <w:r>
        <w:t>2. **Interaction Loop**: A `while True` loop that:</w:t>
      </w:r>
    </w:p>
    <w:p w14:paraId="6F67EADF" w14:textId="77777777" w:rsidR="00FB020D" w:rsidRDefault="00000000">
      <w:r>
        <w:t xml:space="preserve">   - Reads user input.</w:t>
      </w:r>
    </w:p>
    <w:p w14:paraId="00AA4E1F" w14:textId="77777777" w:rsidR="00FB020D" w:rsidRDefault="00000000">
      <w:r>
        <w:t xml:space="preserve">   - Looks up a response in the dictionary.</w:t>
      </w:r>
    </w:p>
    <w:p w14:paraId="2083BE53" w14:textId="77777777" w:rsidR="00FB020D" w:rsidRDefault="00000000">
      <w:r>
        <w:t xml:space="preserve">   - Prints the response or a default message.</w:t>
      </w:r>
    </w:p>
    <w:p w14:paraId="79293F6E" w14:textId="77777777" w:rsidR="00FB020D" w:rsidRDefault="00000000">
      <w:r>
        <w:t xml:space="preserve">   - Breaks on "bye".</w:t>
      </w:r>
    </w:p>
    <w:p w14:paraId="3E735D07" w14:textId="77777777" w:rsidR="00FB020D" w:rsidRDefault="00FB020D"/>
    <w:p w14:paraId="6AC4B3BA" w14:textId="77777777" w:rsidR="00FB020D" w:rsidRDefault="00000000">
      <w:r>
        <w:t>---</w:t>
      </w:r>
    </w:p>
    <w:p w14:paraId="172FCCC6" w14:textId="77777777" w:rsidR="00FB020D" w:rsidRDefault="00FB020D"/>
    <w:p w14:paraId="1FCF987B" w14:textId="77777777" w:rsidR="00FB020D" w:rsidRDefault="00000000">
      <w:r>
        <w:t>## 🤝 Contributing</w:t>
      </w:r>
    </w:p>
    <w:p w14:paraId="7A196445" w14:textId="77777777" w:rsidR="00FB020D" w:rsidRDefault="00FB020D"/>
    <w:p w14:paraId="3B28B71C" w14:textId="77777777" w:rsidR="00FB020D" w:rsidRDefault="00000000">
      <w:r>
        <w:t>Contributions, issues, and feature requests are welcome! Feel free to:</w:t>
      </w:r>
    </w:p>
    <w:p w14:paraId="24057362" w14:textId="77777777" w:rsidR="00FB020D" w:rsidRDefault="00FB020D"/>
    <w:p w14:paraId="002831A6" w14:textId="77777777" w:rsidR="00FB020D" w:rsidRDefault="00000000">
      <w:r>
        <w:t>1. Fork the repository.</w:t>
      </w:r>
    </w:p>
    <w:p w14:paraId="210565E1" w14:textId="77777777" w:rsidR="00FB020D" w:rsidRDefault="00000000">
      <w:r>
        <w:t>2. Create a branch: `git checkout -b feature/YourFeature`</w:t>
      </w:r>
    </w:p>
    <w:p w14:paraId="67222189" w14:textId="77777777" w:rsidR="00FB020D" w:rsidRDefault="00000000">
      <w:r>
        <w:t>3. Commit your changes: `git commit -m "Add some feature"`</w:t>
      </w:r>
    </w:p>
    <w:p w14:paraId="236D60DC" w14:textId="77777777" w:rsidR="00FB020D" w:rsidRDefault="00000000">
      <w:r>
        <w:t>4. Push to the branch: `git push origin feature/YourFeature`</w:t>
      </w:r>
    </w:p>
    <w:p w14:paraId="36299477" w14:textId="77777777" w:rsidR="00FB020D" w:rsidRDefault="00000000">
      <w:r>
        <w:t>5. Open a Pull Request.</w:t>
      </w:r>
    </w:p>
    <w:p w14:paraId="3E675DE5" w14:textId="77777777" w:rsidR="00FB020D" w:rsidRDefault="00FB020D"/>
    <w:p w14:paraId="3BA26F98" w14:textId="0D0C1B4F" w:rsidR="00FB020D" w:rsidRDefault="00FB020D"/>
    <w:sectPr w:rsidR="00FB02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6292427">
    <w:abstractNumId w:val="8"/>
  </w:num>
  <w:num w:numId="2" w16cid:durableId="1775781828">
    <w:abstractNumId w:val="6"/>
  </w:num>
  <w:num w:numId="3" w16cid:durableId="101808644">
    <w:abstractNumId w:val="5"/>
  </w:num>
  <w:num w:numId="4" w16cid:durableId="1465351649">
    <w:abstractNumId w:val="4"/>
  </w:num>
  <w:num w:numId="5" w16cid:durableId="456728004">
    <w:abstractNumId w:val="7"/>
  </w:num>
  <w:num w:numId="6" w16cid:durableId="1184048754">
    <w:abstractNumId w:val="3"/>
  </w:num>
  <w:num w:numId="7" w16cid:durableId="1511068993">
    <w:abstractNumId w:val="2"/>
  </w:num>
  <w:num w:numId="8" w16cid:durableId="1428116035">
    <w:abstractNumId w:val="1"/>
  </w:num>
  <w:num w:numId="9" w16cid:durableId="62766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069"/>
    <w:rsid w:val="00326F90"/>
    <w:rsid w:val="00AA1D8D"/>
    <w:rsid w:val="00B47730"/>
    <w:rsid w:val="00CB0664"/>
    <w:rsid w:val="00D56A74"/>
    <w:rsid w:val="00FB02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85CE87"/>
  <w14:defaultImageDpi w14:val="300"/>
  <w15:docId w15:val="{5D6FE33A-98AF-4214-81C5-51F836A9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tosin adejumo</cp:lastModifiedBy>
  <cp:revision>2</cp:revision>
  <dcterms:created xsi:type="dcterms:W3CDTF">2013-12-23T23:15:00Z</dcterms:created>
  <dcterms:modified xsi:type="dcterms:W3CDTF">2025-06-27T09:45:00Z</dcterms:modified>
  <cp:category/>
</cp:coreProperties>
</file>